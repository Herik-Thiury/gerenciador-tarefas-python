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INSTITUTO FEDERAL DE EDUCAÇÃO, CIÊNCIA E TECNOLOGIA DE PERNAMBUCO</w:t>
      </w:r>
    </w:p>
    <w:p>
      <w:pPr>
        <w:jc w:val="center"/>
      </w:pPr>
      <w:r>
        <w:t>CAMPUS JABOATÃO DOS GUARARAPES</w:t>
      </w:r>
    </w:p>
    <w:p>
      <w:pPr>
        <w:jc w:val="center"/>
      </w:pPr>
      <w:r>
        <w:br/>
        <w:t>Curso: Análise e Desenvolvimento de Sistemas</w:t>
      </w:r>
    </w:p>
    <w:p>
      <w:pPr>
        <w:jc w:val="center"/>
      </w:pPr>
      <w:r>
        <w:t>Disciplina: Estrutura de Dados</w:t>
      </w:r>
    </w:p>
    <w:p>
      <w:pPr>
        <w:jc w:val="center"/>
      </w:pPr>
      <w:r>
        <w:br/>
        <w:t>PROJETO FINAL – GERENCIADOR DE TAREFAS EM PYTHON: UMA ABORDAGEM COM MIN-HEAP E LISTA ENCADEADA</w:t>
      </w:r>
    </w:p>
    <w:p>
      <w:pPr>
        <w:jc w:val="center"/>
      </w:pPr>
      <w:r>
        <w:br/>
        <w:t>Aluno: Hérik Thiury Silva de Lima</w:t>
      </w:r>
    </w:p>
    <w:p>
      <w:pPr>
        <w:jc w:val="center"/>
      </w:pPr>
      <w:r>
        <w:t>Professora: Viviane Cristina Oliveira Aureliano</w:t>
      </w:r>
    </w:p>
    <w:p>
      <w:pPr>
        <w:jc w:val="center"/>
      </w:pPr>
      <w:r>
        <w:br/>
        <w:t>Jaboatão dos Guararapes – PE</w:t>
      </w:r>
    </w:p>
    <w:p>
      <w:pPr>
        <w:jc w:val="center"/>
      </w:pPr>
      <w:r>
        <w:t>16 de Julho de 2025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t>1. Introdução</w:t>
      </w:r>
    </w:p>
    <w:p>
      <w:r>
        <w:t>2. Objetivo Geral</w:t>
      </w:r>
    </w:p>
    <w:p>
      <w:r>
        <w:t>3. Requisitos do Projeto</w:t>
      </w:r>
    </w:p>
    <w:p>
      <w:r>
        <w:t>4. Fundamentação Teórica: Estruturas de Dados</w:t>
      </w:r>
    </w:p>
    <w:p>
      <w:r>
        <w:t xml:space="preserve">   4.1. Nó (Node)</w:t>
      </w:r>
    </w:p>
    <w:p>
      <w:r>
        <w:t xml:space="preserve">   4.2. Lista Encadeada Não Ordenada (UnorderedList)</w:t>
      </w:r>
    </w:p>
    <w:p>
      <w:r>
        <w:t xml:space="preserve">   4.3. Min-Heap (Heap Mínimo)</w:t>
      </w:r>
    </w:p>
    <w:p>
      <w:r>
        <w:t>5. Classe de Entidade: Tarefa</w:t>
      </w:r>
    </w:p>
    <w:p>
      <w:r>
        <w:t>6. Arquitetura do Sistema</w:t>
      </w:r>
    </w:p>
    <w:p>
      <w:r>
        <w:t>7. Funcionalidades Implementadas</w:t>
      </w:r>
    </w:p>
    <w:p>
      <w:r>
        <w:t>8. Demonstração da Aplicação (Modo Console)</w:t>
      </w:r>
    </w:p>
    <w:p>
      <w:r>
        <w:t>9. Desafios Enfrentados e Soluções</w:t>
      </w:r>
    </w:p>
    <w:p>
      <w:r>
        <w:t>10. Próximos Passos e Aprimoramentos</w:t>
      </w:r>
    </w:p>
    <w:p>
      <w:r>
        <w:t>11. Conclusão</w:t>
      </w:r>
    </w:p>
    <w:p>
      <w:r>
        <w:t>12. Referências</w:t>
      </w:r>
    </w:p>
    <w:p>
      <w:r>
        <w:br w:type="page"/>
      </w:r>
    </w:p>
    <w:p>
      <w:pPr>
        <w:pStyle w:val="Heading2"/>
      </w:pPr>
      <w:r>
        <w:t>1. Introdução</w:t>
      </w:r>
    </w:p>
    <w:p>
      <w:r>
        <w:t>Este documento apresenta o "Gerenciador de Tarefas em Python", um projeto desenvolvido como parte da disciplina de Estrutura de Dados. O objetivo principal é aplicar e demonstrar o funcionamento de estruturas de dados essenciais – o Min-Heap e a Lista Encadeada – na resolução de um problema prático e cotidiano: a organização e priorização de tarefas.</w:t>
        <w:br/>
        <w:t>O sistema, atualmente em modo console, permite aos usuários adicionar tarefas com diferentes níveis de prioridade, visualizar a próxima tarefa a ser realizada, marcar tarefas como concluídas e acessar um histórico das tarefas finalizadas.</w:t>
      </w:r>
    </w:p>
    <w:p>
      <w:pPr>
        <w:pStyle w:val="Heading2"/>
      </w:pPr>
      <w:r>
        <w:t>2. Objetivo Geral</w:t>
      </w:r>
    </w:p>
    <w:p>
      <w:r>
        <w:t>Desenvolver uma aplicação funcional que utilize, de forma significativa, as estruturas de dados estudadas para resolver um problema real de gerenciamento de tarefas. O sistema deve priorizar tarefas com base em sua importância e manter um histórico eficiente das atividades concluídas.</w:t>
      </w:r>
    </w:p>
    <w:p>
      <w:pPr>
        <w:pStyle w:val="Heading2"/>
      </w:pPr>
      <w:r>
        <w:t>3. Requisitos do Projeto</w:t>
      </w:r>
    </w:p>
    <w:p>
      <w:r>
        <w:t>3.1. Aspectos Técnicos</w:t>
        <w:br/>
        <w:t>- Estruturas utilizadas: Min-Heap e Lista Encadeada Não Ordenada.</w:t>
        <w:br/>
        <w:t>- Interface em modo console.</w:t>
        <w:br/>
        <w:t>- Código modularizado e documentado.</w:t>
      </w:r>
    </w:p>
    <w:p>
      <w:r>
        <w:t>3.2. Documentação Obrigatória</w:t>
        <w:br/>
        <w:t>Este relatório cumpre os requisitos de documentação exigidos, contendo:</w:t>
        <w:br/>
        <w:t>- Justificativa do problema</w:t>
        <w:br/>
        <w:t>- Explicação das estruturas utilizadas</w:t>
        <w:br/>
        <w:t>- Registro dos desafios enfrentados e soluções aplicadas</w:t>
      </w:r>
    </w:p>
    <w:p>
      <w:pPr>
        <w:pStyle w:val="Heading2"/>
      </w:pPr>
      <w:r>
        <w:t>4. Fundamentação Teórica: Estruturas de Dados</w:t>
      </w:r>
    </w:p>
    <w:p>
      <w:r>
        <w:t>### 4.1. Nó (Node)</w:t>
        <w:br/>
        <w:t>Um Node é o bloco fundamental de muitas estruturas de dados lineares, como listas encadeadas. Ele contém os dados e uma referência para o próximo nó na sequência.</w:t>
      </w:r>
    </w:p>
    <w:p>
      <w:r>
        <w:t>```python</w:t>
        <w:br/>
        <w:t>class Node:</w:t>
        <w:br/>
        <w:t xml:space="preserve">    def __init__(self, initdata):</w:t>
        <w:br/>
        <w:t xml:space="preserve">        self.data = initdata</w:t>
        <w:br/>
        <w:t xml:space="preserve">        self.next = None</w:t>
        <w:br/>
        <w:t>```</w:t>
      </w:r>
    </w:p>
    <w:p>
      <w:r>
        <w:t>### 4.2. Lista Encadeada Não Ordenada (UnorderedList)</w:t>
        <w:br/>
        <w:t>Lista composta por nós ligados entre si, sem uma ordem específica.</w:t>
      </w:r>
    </w:p>
    <w:p>
      <w:r>
        <w:t>```python</w:t>
        <w:br/>
        <w:t>class UnorderedList:</w:t>
        <w:br/>
        <w:t xml:space="preserve">    def __init__(self):</w:t>
        <w:br/>
        <w:t xml:space="preserve">        self.head = None</w:t>
        <w:br/>
        <w:t xml:space="preserve">    # Métodos: isEmpty, add, size, search, remove</w:t>
        <w:br/>
        <w:t>```</w:t>
      </w:r>
    </w:p>
    <w:p>
      <w:r>
        <w:t>### 4.3. Min-Heap (Heap Mínimo)</w:t>
        <w:br/>
        <w:t>Estrutura de dados onde o menor valor está sempre no topo.</w:t>
      </w:r>
    </w:p>
    <w:p>
      <w:r>
        <w:t>```python</w:t>
        <w:br/>
        <w:t>class MinHeap:</w:t>
        <w:br/>
        <w:t xml:space="preserve">    def __init__(self):</w:t>
        <w:br/>
        <w:t xml:space="preserve">        self.heap_list = [0]</w:t>
        <w:br/>
        <w:t xml:space="preserve">        self.current_size = 0</w:t>
        <w:br/>
        <w:t>```</w:t>
      </w:r>
    </w:p>
    <w:p>
      <w:pPr>
        <w:pStyle w:val="Heading2"/>
      </w:pPr>
      <w:r>
        <w:t>5. Classe de Entidade: Tarefa</w:t>
      </w:r>
    </w:p>
    <w:p>
      <w:r>
        <w:t>Classe responsável por encapsular os dados de cada tarefa, como descrição e prioridade.</w:t>
      </w:r>
    </w:p>
    <w:p>
      <w:r>
        <w:t>```python</w:t>
        <w:br/>
        <w:t>class Tarefa:</w:t>
        <w:br/>
        <w:t xml:space="preserve">    def __init__(self, descricao, prioridade):</w:t>
        <w:br/>
        <w:t xml:space="preserve">        self.descricao = descricao</w:t>
        <w:br/>
        <w:t xml:space="preserve">        self.prioridade = prioridade</w:t>
      </w:r>
    </w:p>
    <w:p>
      <w:r>
        <w:t>def __lt__(self, other):</w:t>
        <w:br/>
        <w:t xml:space="preserve">        return self.prioridade &lt; other.prioridade</w:t>
      </w:r>
    </w:p>
    <w:p>
      <w:r>
        <w:t>def __eq__(self, other):</w:t>
        <w:br/>
        <w:t xml:space="preserve">        return self.descricao == other.descricao and self.prioridade == other.prioridade</w:t>
      </w:r>
    </w:p>
    <w:p>
      <w:r>
        <w:t>def __str__(self):</w:t>
        <w:br/>
        <w:t xml:space="preserve">        return f"Tarefa: '{self.descricao}' (Prioridade: {self.prioridade})"</w:t>
        <w:br/>
        <w:t>```</w:t>
      </w:r>
    </w:p>
    <w:p>
      <w:pPr>
        <w:pStyle w:val="Heading2"/>
      </w:pPr>
      <w:r>
        <w:t>6. Arquitetura do Sistema</w:t>
      </w:r>
    </w:p>
    <w:p>
      <w:r>
        <w:t>- estruturas_dados.py: Contém as classes Node, UnorderedList, MinHeap e Tarefa.</w:t>
        <w:br/>
        <w:t>- app.py: Implementa a lógica principal do programa, com menus e manipulação de tarefas.</w:t>
      </w:r>
    </w:p>
    <w:p>
      <w:pPr>
        <w:pStyle w:val="Heading2"/>
      </w:pPr>
      <w:r>
        <w:t>7. Funcionalidades Implementadas</w:t>
      </w:r>
    </w:p>
    <w:p>
      <w:r>
        <w:t>- Adicionar nova tarefa</w:t>
        <w:br/>
        <w:t>- Visualizar tarefa prioritária</w:t>
        <w:br/>
        <w:t>- Concluir tarefa atual</w:t>
        <w:br/>
        <w:t>- Ver histórico de tarefas finalizadas</w:t>
      </w:r>
    </w:p>
    <w:p>
      <w:pPr>
        <w:pStyle w:val="Heading2"/>
      </w:pPr>
      <w:r>
        <w:t>8. Demonstração da Aplicação (Modo Console)</w:t>
      </w:r>
    </w:p>
    <w:p>
      <w:r>
        <w:t>(Inserir capturas de tela no Word após colar o texto)</w:t>
      </w:r>
    </w:p>
    <w:p>
      <w:r>
        <w:t xml:space="preserve">- 8.1 Menu Principal  </w:t>
        <w:br/>
        <w:t xml:space="preserve">- 8.2 Inserção de Tarefas  </w:t>
        <w:br/>
        <w:t xml:space="preserve">- 8.3 Conclusão de Tarefa  </w:t>
        <w:br/>
        <w:t>- 8.4 Histórico</w:t>
      </w:r>
    </w:p>
    <w:p>
      <w:pPr>
        <w:pStyle w:val="Heading2"/>
      </w:pPr>
      <w:r>
        <w:t>9. Desafios Enfrentados e Soluções</w:t>
      </w:r>
    </w:p>
    <w:p>
      <w:r>
        <w:t>- Adaptação de estruturas para objetos personalizados (`Tarefa`)</w:t>
        <w:br/>
        <w:t>- Validação de entrada usando try/except</w:t>
        <w:br/>
        <w:t>- Modularização do código em múltiplos arquivos</w:t>
      </w:r>
    </w:p>
    <w:p>
      <w:pPr>
        <w:pStyle w:val="Heading2"/>
      </w:pPr>
      <w:r>
        <w:t>10. Próximos Passos e Aprimoramentos</w:t>
      </w:r>
    </w:p>
    <w:p>
      <w:r>
        <w:t>- Persistência de dados em JSON ou CSV</w:t>
        <w:br/>
        <w:t>- Edição e busca de tarefas</w:t>
        <w:br/>
        <w:t>- Suporte a ordenações alternativas</w:t>
      </w:r>
    </w:p>
    <w:p>
      <w:pPr>
        <w:pStyle w:val="Heading2"/>
      </w:pPr>
      <w:r>
        <w:t>11. Conclusão</w:t>
      </w:r>
    </w:p>
    <w:p>
      <w:r>
        <w:t>O projeto evidenciou a importância de estruturas de dados como Min-Heap e Lista Encadeada para problemas do cotidiano, como o gerenciamento de tarefas. Além de fortalecer o domínio técnico, reforçou práticas de validação, organização de código e abstração.</w:t>
      </w:r>
    </w:p>
    <w:p>
      <w:pPr>
        <w:pStyle w:val="Heading2"/>
      </w:pPr>
      <w:r>
        <w:t>12. Referências</w:t>
      </w:r>
    </w:p>
    <w:p>
      <w:r>
        <w:t xml:space="preserve">- Material da disciplina de Estrutura de Dados – IFPE  </w:t>
        <w:br/>
        <w:t xml:space="preserve">- Python Official Docs: https://docs.python.org/3/  </w:t>
        <w:br/>
        <w:t>- Estruturas de Dados com Python – Curso IFPE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